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📁 Document Library – User Guide</w:t>
      </w:r>
    </w:p>
    <w:p>
      <w:pPr>
        <w:pStyle w:val="Heading1"/>
      </w:pPr>
      <w:r>
        <w:t>🧩 1. Feature Name</w:t>
      </w:r>
    </w:p>
    <w:p>
      <w:r>
        <w:t>Document Library</w:t>
      </w:r>
    </w:p>
    <w:p>
      <w:pPr>
        <w:pStyle w:val="Heading1"/>
      </w:pPr>
      <w:r>
        <w:t>📝 2. What This Feature Does</w:t>
      </w:r>
    </w:p>
    <w:p>
      <w:r>
        <w:t>This feature allows users to store, organize, and preview household documents such as manuals, invoices, and reports. It helps centralize important files for easy access by all household members.</w:t>
      </w:r>
    </w:p>
    <w:p>
      <w:pPr>
        <w:pStyle w:val="Heading1"/>
      </w:pPr>
      <w:r>
        <w:t>👤 3. Who Should Use This</w:t>
      </w:r>
    </w:p>
    <w:p>
      <w:r>
        <w:t>Parents, family members, and household administrators.</w:t>
      </w:r>
    </w:p>
    <w:p>
      <w:pPr>
        <w:pStyle w:val="Heading1"/>
      </w:pPr>
      <w:r>
        <w:t>🗂️ 4. Where to Find It</w:t>
      </w:r>
    </w:p>
    <w:p>
      <w:r>
        <w:t>Main Menu → Document Library</w:t>
      </w:r>
    </w:p>
    <w:p>
      <w:pPr>
        <w:pStyle w:val="Heading1"/>
      </w:pPr>
      <w:r>
        <w:t>🛠️ 5. How to Use It (Step-by-Step)</w:t>
      </w:r>
    </w:p>
    <w:p>
      <w:r>
        <w:t>Step 1: Open the Document Library from the menu.</w:t>
        <w:br/>
        <w:br/>
        <w:t>Step 2: To upload a document:</w:t>
        <w:br/>
        <w:t>- Click 'Add Document'</w:t>
        <w:br/>
        <w:t>- Enter Title and Description</w:t>
        <w:br/>
        <w:t>- Choose File to Upload (PDF, DOCX, etc.)</w:t>
        <w:br/>
        <w:t>- Click 'Save'</w:t>
        <w:br/>
        <w:br/>
        <w:t>Step 3: To preview a document:</w:t>
        <w:br/>
        <w:t>- Select a document from the list</w:t>
        <w:br/>
        <w:t>- Click 'Preview' to open and view it</w:t>
        <w:br/>
        <w:br/>
        <w:t>Step 4: To delete a document:</w:t>
        <w:br/>
        <w:t>- Select the document</w:t>
        <w:br/>
        <w:t>- Click 'Delete'</w:t>
        <w:br/>
        <w:t>- Confirm the deletion</w:t>
      </w:r>
    </w:p>
    <w:p>
      <w:pPr>
        <w:pStyle w:val="Heading1"/>
      </w:pPr>
      <w:r>
        <w:t>⚠️ 6. Things to Note</w:t>
      </w:r>
    </w:p>
    <w:p>
      <w:r>
        <w:t>- Only supported file types can be uploaded (PDF, DOCX, XLSX).</w:t>
        <w:br/>
        <w:t>- Document title must be unique.</w:t>
        <w:br/>
        <w:t>- Large files may take time to upload.</w:t>
        <w:br/>
        <w:t>- Deleted documents cannot be recovered.</w:t>
      </w:r>
    </w:p>
    <w:p>
      <w:pPr>
        <w:pStyle w:val="Heading1"/>
      </w:pPr>
      <w:r>
        <w:t>📊 7. Sample Data &amp; Output</w:t>
      </w:r>
    </w:p>
    <w:p>
      <w:r>
        <w:t>Sample Entry:</w:t>
        <w:br/>
        <w:t>- Title: Electric Bill March</w:t>
        <w:br/>
        <w:t>- Description: Power usage for March 2025</w:t>
        <w:br/>
        <w:t>- File: ElectricBill_March2025.pdf</w:t>
        <w:br/>
        <w:br/>
        <w:t>Expected Output:</w:t>
        <w:br/>
        <w:t>File appears in the document list with title, description, and preview/download options.</w:t>
      </w:r>
    </w:p>
    <w:p>
      <w:pPr>
        <w:pStyle w:val="Heading1"/>
      </w:pPr>
      <w:r>
        <w:t>🧰 8. Troubleshooting</w:t>
      </w:r>
    </w:p>
    <w:p>
      <w:pPr>
        <w:pStyle w:val="Heading1"/>
      </w:pPr>
      <w:r>
        <w:t>👨‍💻 9. Feature Owner</w:t>
      </w:r>
    </w:p>
    <w:p>
      <w:r>
        <w:t>Name: [Your Full Name]</w:t>
        <w:br/>
        <w:t>Role: Developer – Document Library Module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❓ Issue</w:t>
            </w:r>
          </w:p>
        </w:tc>
        <w:tc>
          <w:tcPr>
            <w:tcW w:type="dxa" w:w="2880"/>
          </w:tcPr>
          <w:p>
            <w:r>
              <w:t>🔍 Cause</w:t>
            </w:r>
          </w:p>
        </w:tc>
        <w:tc>
          <w:tcPr>
            <w:tcW w:type="dxa" w:w="2880"/>
          </w:tcPr>
          <w:p>
            <w:r>
              <w:t>💡 Solution</w:t>
            </w:r>
          </w:p>
        </w:tc>
      </w:tr>
      <w:tr>
        <w:tc>
          <w:tcPr>
            <w:tcW w:type="dxa" w:w="2880"/>
          </w:tcPr>
          <w:p>
            <w:r>
              <w:t>File not uploading</w:t>
            </w:r>
          </w:p>
        </w:tc>
        <w:tc>
          <w:tcPr>
            <w:tcW w:type="dxa" w:w="2880"/>
          </w:tcPr>
          <w:p>
            <w:r>
              <w:t>Unsupported format</w:t>
            </w:r>
          </w:p>
        </w:tc>
        <w:tc>
          <w:tcPr>
            <w:tcW w:type="dxa" w:w="2880"/>
          </w:tcPr>
          <w:p>
            <w:r>
              <w:t>Ensure file is in PDF, DOCX, or XLSX format</w:t>
            </w:r>
          </w:p>
        </w:tc>
      </w:tr>
      <w:tr>
        <w:tc>
          <w:tcPr>
            <w:tcW w:type="dxa" w:w="2880"/>
          </w:tcPr>
          <w:p>
            <w:r>
              <w:t>Preview not working</w:t>
            </w:r>
          </w:p>
        </w:tc>
        <w:tc>
          <w:tcPr>
            <w:tcW w:type="dxa" w:w="2880"/>
          </w:tcPr>
          <w:p>
            <w:r>
              <w:t>File corrupted or missing</w:t>
            </w:r>
          </w:p>
        </w:tc>
        <w:tc>
          <w:tcPr>
            <w:tcW w:type="dxa" w:w="2880"/>
          </w:tcPr>
          <w:p>
            <w:r>
              <w:t>Re-upload the correct document</w:t>
            </w:r>
          </w:p>
        </w:tc>
      </w:tr>
      <w:tr>
        <w:tc>
          <w:tcPr>
            <w:tcW w:type="dxa" w:w="2880"/>
          </w:tcPr>
          <w:p>
            <w:r>
              <w:t>Document not listed</w:t>
            </w:r>
          </w:p>
        </w:tc>
        <w:tc>
          <w:tcPr>
            <w:tcW w:type="dxa" w:w="2880"/>
          </w:tcPr>
          <w:p>
            <w:r>
              <w:t>Missing required fields</w:t>
            </w:r>
          </w:p>
        </w:tc>
        <w:tc>
          <w:tcPr>
            <w:tcW w:type="dxa" w:w="2880"/>
          </w:tcPr>
          <w:p>
            <w:r>
              <w:t>Check that title and file were filled before saving</w:t>
            </w:r>
          </w:p>
        </w:tc>
      </w:tr>
      <w:tr>
        <w:tc>
          <w:tcPr>
            <w:tcW w:type="dxa" w:w="2880"/>
          </w:tcPr>
          <w:p>
            <w:r>
              <w:t>Delete button disabled</w:t>
            </w:r>
          </w:p>
        </w:tc>
        <w:tc>
          <w:tcPr>
            <w:tcW w:type="dxa" w:w="2880"/>
          </w:tcPr>
          <w:p>
            <w:r>
              <w:t>No document selected</w:t>
            </w:r>
          </w:p>
        </w:tc>
        <w:tc>
          <w:tcPr>
            <w:tcW w:type="dxa" w:w="2880"/>
          </w:tcPr>
          <w:p>
            <w:r>
              <w:t>Select a document to enable deletion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