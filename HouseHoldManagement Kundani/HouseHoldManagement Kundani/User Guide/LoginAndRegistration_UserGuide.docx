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🔐 Login and Registration – User Guide</w:t>
      </w:r>
    </w:p>
    <w:p>
      <w:pPr>
        <w:pStyle w:val="Heading1"/>
      </w:pPr>
      <w:r>
        <w:t>🧩 1. Feature Name</w:t>
      </w:r>
    </w:p>
    <w:p>
      <w:r>
        <w:t>Login and Registration</w:t>
      </w:r>
    </w:p>
    <w:p>
      <w:pPr>
        <w:pStyle w:val="Heading1"/>
      </w:pPr>
      <w:r>
        <w:t>📝 2. What This Feature Does</w:t>
      </w:r>
    </w:p>
    <w:p>
      <w:r>
        <w:t>This feature enables users to securely create an account and log into the Household Management System. Registration links each user to a household, while login ensures only authorized users access household data.</w:t>
      </w:r>
    </w:p>
    <w:p>
      <w:pPr>
        <w:pStyle w:val="Heading1"/>
      </w:pPr>
      <w:r>
        <w:t>👤 3. Who Should Use This</w:t>
      </w:r>
    </w:p>
    <w:p>
      <w:r>
        <w:t>All users of the Household Management System, including family members, parents, and household admins.</w:t>
      </w:r>
    </w:p>
    <w:p>
      <w:pPr>
        <w:pStyle w:val="Heading1"/>
      </w:pPr>
      <w:r>
        <w:t>🗂️ 4. Where to Find It</w:t>
      </w:r>
    </w:p>
    <w:p>
      <w:r>
        <w:t>Menu Location: Launch Screen → Login Form or Register Form</w:t>
        <w:br/>
        <w:t>This appears automatically when the application starts.</w:t>
      </w:r>
    </w:p>
    <w:p>
      <w:pPr>
        <w:pStyle w:val="Heading1"/>
      </w:pPr>
      <w:r>
        <w:t>🛠️ 5. How to Use It (Step-by-Step)</w:t>
      </w:r>
    </w:p>
    <w:p>
      <w:r>
        <w:t>Step 1: On application start, choose either Login or Register.</w:t>
        <w:br/>
        <w:br/>
        <w:t>To Register:</w:t>
        <w:br/>
        <w:t>- Enter Full Name</w:t>
        <w:br/>
        <w:t>- Enter Username</w:t>
        <w:br/>
        <w:t>- Enter Password</w:t>
        <w:br/>
        <w:t>- Confirm Password</w:t>
        <w:br/>
        <w:t>- Select or Create Household Name</w:t>
        <w:br/>
        <w:t>- Click Register</w:t>
        <w:br/>
        <w:br/>
        <w:t>To Login:</w:t>
        <w:br/>
        <w:t>- Enter Username</w:t>
        <w:br/>
        <w:t>- Enter Password</w:t>
        <w:br/>
        <w:t>- Select Household (if multiple exist)</w:t>
        <w:br/>
        <w:t>- Click Login</w:t>
        <w:br/>
        <w:br/>
        <w:t>Step 2: If the login or registration is successful, the user is redirected to the dashboard.</w:t>
      </w:r>
    </w:p>
    <w:p>
      <w:pPr>
        <w:pStyle w:val="Heading1"/>
      </w:pPr>
      <w:r>
        <w:t>⚠️ 6. Things to Note</w:t>
      </w:r>
    </w:p>
    <w:p>
      <w:r>
        <w:t>- Password must be at least 6 characters.</w:t>
        <w:br/>
        <w:t>- Username must be unique.</w:t>
        <w:br/>
        <w:t>- Confirm Password must match Password.</w:t>
        <w:br/>
        <w:t>- Household selection is required.</w:t>
        <w:br/>
        <w:t>- Incorrect credentials will show an error message.</w:t>
      </w:r>
    </w:p>
    <w:p>
      <w:pPr>
        <w:pStyle w:val="Heading1"/>
      </w:pPr>
      <w:r>
        <w:t>📊 7. Sample Data &amp; Output</w:t>
      </w:r>
    </w:p>
    <w:p>
      <w:r>
        <w:t>Sample Registration:</w:t>
        <w:br/>
        <w:t>- Name: Sarah Lopez</w:t>
        <w:br/>
        <w:t>- Username: sarahlopez</w:t>
        <w:br/>
        <w:t>- Password: ********</w:t>
        <w:br/>
        <w:t>- Household: LopezFamily</w:t>
        <w:br/>
        <w:br/>
        <w:t>Expected Output:</w:t>
        <w:br/>
        <w:t>User account created successfully. On next launch, Sarah can log in using her credentials.</w:t>
      </w:r>
    </w:p>
    <w:p>
      <w:pPr>
        <w:pStyle w:val="Heading1"/>
      </w:pPr>
      <w:r>
        <w:t>🧰 8. Troubleshooting</w:t>
      </w:r>
    </w:p>
    <w:p>
      <w:pPr>
        <w:pStyle w:val="Heading1"/>
      </w:pPr>
      <w:r>
        <w:t>👨‍💻 9. Feature Owner</w:t>
      </w:r>
    </w:p>
    <w:p>
      <w:r>
        <w:t>Name: [Your Full Name]</w:t>
        <w:br/>
        <w:t>Role: Developer – Login and Registration Module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❓ Issue</w:t>
            </w:r>
          </w:p>
        </w:tc>
        <w:tc>
          <w:tcPr>
            <w:tcW w:type="dxa" w:w="2880"/>
          </w:tcPr>
          <w:p>
            <w:r>
              <w:t>🔍 Cause</w:t>
            </w:r>
          </w:p>
        </w:tc>
        <w:tc>
          <w:tcPr>
            <w:tcW w:type="dxa" w:w="2880"/>
          </w:tcPr>
          <w:p>
            <w:r>
              <w:t>💡 Solution</w:t>
            </w:r>
          </w:p>
        </w:tc>
      </w:tr>
      <w:tr>
        <w:tc>
          <w:tcPr>
            <w:tcW w:type="dxa" w:w="2880"/>
          </w:tcPr>
          <w:p>
            <w:r>
              <w:t>Login failed</w:t>
            </w:r>
          </w:p>
        </w:tc>
        <w:tc>
          <w:tcPr>
            <w:tcW w:type="dxa" w:w="2880"/>
          </w:tcPr>
          <w:p>
            <w:r>
              <w:t>Incorrect username or password</w:t>
            </w:r>
          </w:p>
        </w:tc>
        <w:tc>
          <w:tcPr>
            <w:tcW w:type="dxa" w:w="2880"/>
          </w:tcPr>
          <w:p>
            <w:r>
              <w:t>Check credentials and try again</w:t>
            </w:r>
          </w:p>
        </w:tc>
      </w:tr>
      <w:tr>
        <w:tc>
          <w:tcPr>
            <w:tcW w:type="dxa" w:w="2880"/>
          </w:tcPr>
          <w:p>
            <w:r>
              <w:t>Registration failed</w:t>
            </w:r>
          </w:p>
        </w:tc>
        <w:tc>
          <w:tcPr>
            <w:tcW w:type="dxa" w:w="2880"/>
          </w:tcPr>
          <w:p>
            <w:r>
              <w:t>Username already exists</w:t>
            </w:r>
          </w:p>
        </w:tc>
        <w:tc>
          <w:tcPr>
            <w:tcW w:type="dxa" w:w="2880"/>
          </w:tcPr>
          <w:p>
            <w:r>
              <w:t>Choose a different username</w:t>
            </w:r>
          </w:p>
        </w:tc>
      </w:tr>
      <w:tr>
        <w:tc>
          <w:tcPr>
            <w:tcW w:type="dxa" w:w="2880"/>
          </w:tcPr>
          <w:p>
            <w:r>
              <w:t>Cannot proceed</w:t>
            </w:r>
          </w:p>
        </w:tc>
        <w:tc>
          <w:tcPr>
            <w:tcW w:type="dxa" w:w="2880"/>
          </w:tcPr>
          <w:p>
            <w:r>
              <w:t>Household not selected</w:t>
            </w:r>
          </w:p>
        </w:tc>
        <w:tc>
          <w:tcPr>
            <w:tcW w:type="dxa" w:w="2880"/>
          </w:tcPr>
          <w:p>
            <w:r>
              <w:t>Select or create a household</w:t>
            </w:r>
          </w:p>
        </w:tc>
      </w:tr>
      <w:tr>
        <w:tc>
          <w:tcPr>
            <w:tcW w:type="dxa" w:w="2880"/>
          </w:tcPr>
          <w:p>
            <w:r>
              <w:t>Password mismatch</w:t>
            </w:r>
          </w:p>
        </w:tc>
        <w:tc>
          <w:tcPr>
            <w:tcW w:type="dxa" w:w="2880"/>
          </w:tcPr>
          <w:p>
            <w:r>
              <w:t>Password and confirm don't match</w:t>
            </w:r>
          </w:p>
        </w:tc>
        <w:tc>
          <w:tcPr>
            <w:tcW w:type="dxa" w:w="2880"/>
          </w:tcPr>
          <w:p>
            <w:r>
              <w:t>Re-enter matching passwords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